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61F" w:rsidRDefault="00000000">
      <w:pPr>
        <w:pStyle w:val="Heading1"/>
        <w:jc w:val="center"/>
      </w:pPr>
      <w:r>
        <w:t>Full Stack Development with MERN</w:t>
      </w:r>
    </w:p>
    <w:p w:rsidR="0023661F" w:rsidRDefault="00000000">
      <w:pPr>
        <w:pStyle w:val="Heading2"/>
        <w:jc w:val="center"/>
      </w:pPr>
      <w:r>
        <w:t>Project Documentation</w:t>
      </w:r>
    </w:p>
    <w:p w:rsidR="0023661F" w:rsidRDefault="0023661F"/>
    <w:p w:rsidR="0023661F" w:rsidRDefault="00000000">
      <w:pPr>
        <w:pStyle w:val="Heading2"/>
      </w:pPr>
      <w:r>
        <w:t>1. Introduction</w:t>
      </w:r>
    </w:p>
    <w:p w:rsidR="0023661F" w:rsidRDefault="00000000">
      <w:r>
        <w:t>Project Title: Food Ordering App Using MERN</w:t>
      </w:r>
      <w:r>
        <w:br/>
        <w:t>Team Members:</w:t>
      </w:r>
      <w:r>
        <w:br/>
        <w:t>- Sriraghavan K (Team Lead</w:t>
      </w:r>
      <w:r w:rsidR="00301C76">
        <w:t>er</w:t>
      </w:r>
      <w:r>
        <w:t>): Backend</w:t>
      </w:r>
      <w:r>
        <w:br/>
        <w:t>- Srimanjunath R: Frontend</w:t>
      </w:r>
      <w:r>
        <w:br/>
        <w:t>- Vignesh M: Database</w:t>
      </w:r>
      <w:r>
        <w:br/>
        <w:t>- Raja: Testing</w:t>
      </w:r>
      <w:r>
        <w:br/>
      </w:r>
    </w:p>
    <w:p w:rsidR="0023661F" w:rsidRDefault="00000000">
      <w:pPr>
        <w:pStyle w:val="Heading2"/>
      </w:pPr>
      <w:r>
        <w:t>2. Project Overview</w:t>
      </w:r>
    </w:p>
    <w:p w:rsidR="0023661F" w:rsidRDefault="00000000">
      <w:r>
        <w:t>Purpose:</w:t>
      </w:r>
      <w:r>
        <w:br/>
        <w:t>The primary goal of this project is to develop a seamless food delivery platform connecting customers and restaurants. The platform aims to provide a simple and intuitive way for users to order food, ensuring efficient delivery management. Advanced features enhance the user experience for customers, restaurant owners, and administrators.</w:t>
      </w:r>
    </w:p>
    <w:p w:rsidR="0023661F" w:rsidRDefault="00000000">
      <w:r>
        <w:t>Features:</w:t>
      </w:r>
      <w:r>
        <w:br/>
        <w:t>1. User Authentication and Authorization: Secure login, registration, and role-based access.</w:t>
      </w:r>
      <w:r>
        <w:br/>
        <w:t>2. Restaurant Listing and Menu Management: Dynamic restaurant profiles and easy-to-use menu tools.</w:t>
      </w:r>
      <w:r>
        <w:br/>
        <w:t>3. Order Placement and Real-Time Tracking: Track order preparation and delivery status.</w:t>
      </w:r>
      <w:r>
        <w:br/>
        <w:t>4. Separate Restaurant Login: Independent dashboards for restaurant owners.</w:t>
      </w:r>
      <w:r>
        <w:br/>
        <w:t>5. Admin Panel for Management: Tools for managing users, restaurants, and orders.</w:t>
      </w:r>
      <w:r>
        <w:br/>
        <w:t>6. Late-Night Ordering Feature: Night mode and options for late operations.</w:t>
      </w:r>
      <w:r>
        <w:br/>
        <w:t>7. Analytics Dashboard: Insights into trends, sales, and customer preferences.</w:t>
      </w:r>
    </w:p>
    <w:p w:rsidR="0023661F" w:rsidRDefault="00000000">
      <w:pPr>
        <w:pStyle w:val="Heading2"/>
      </w:pPr>
      <w:r>
        <w:t>3. Architecture</w:t>
      </w:r>
    </w:p>
    <w:p w:rsidR="0023661F" w:rsidRDefault="00000000">
      <w:r>
        <w:t>Frontend:</w:t>
      </w:r>
      <w:r>
        <w:br/>
        <w:t>- Built with React.js for reusable, modular components.</w:t>
      </w:r>
      <w:r>
        <w:br/>
        <w:t>- Styled using Tailwind CSS and Bootstrap for responsive and consistent design.</w:t>
      </w:r>
      <w:r>
        <w:br/>
        <w:t>- Animations incorporated via Framer Motion for interactive user experiences.</w:t>
      </w:r>
    </w:p>
    <w:p w:rsidR="0023661F" w:rsidRDefault="00000000">
      <w:r>
        <w:t>Backend:</w:t>
      </w:r>
      <w:r>
        <w:br/>
        <w:t>- Node.js with Express.js for RESTful APIs and efficient request handling.</w:t>
      </w:r>
      <w:r>
        <w:br/>
        <w:t>- Middleware for authentication, error handling, and route protection.</w:t>
      </w:r>
    </w:p>
    <w:p w:rsidR="0023661F" w:rsidRDefault="00000000">
      <w:r>
        <w:lastRenderedPageBreak/>
        <w:t>Database:</w:t>
      </w:r>
      <w:r>
        <w:br/>
        <w:t>- MongoDB as the primary database, offering flexibility with NoSQL.</w:t>
      </w:r>
      <w:r>
        <w:br/>
        <w:t>- Mongoose used for schema modeling, ensuring data consistency and validation.</w:t>
      </w:r>
    </w:p>
    <w:p w:rsidR="0023661F" w:rsidRDefault="00000000">
      <w:pPr>
        <w:pStyle w:val="Heading2"/>
      </w:pPr>
      <w:r>
        <w:t>4. Setup Instructions</w:t>
      </w:r>
    </w:p>
    <w:p w:rsidR="0023661F" w:rsidRDefault="00000000">
      <w:r>
        <w:t>Prerequisites:</w:t>
      </w:r>
      <w:r>
        <w:br/>
        <w:t>- Node.js</w:t>
      </w:r>
      <w:r>
        <w:br/>
        <w:t>- MongoDB</w:t>
      </w:r>
      <w:r>
        <w:br/>
      </w:r>
    </w:p>
    <w:p w:rsidR="0023661F" w:rsidRDefault="00000000">
      <w:r>
        <w:t>Installation:</w:t>
      </w:r>
      <w:r>
        <w:br/>
        <w:t>1. Clone the repository.</w:t>
      </w:r>
      <w:r>
        <w:br/>
        <w:t>2. Navigate to the frontend (`/src`) and backend (`/server`) directories.</w:t>
      </w:r>
      <w:r>
        <w:br/>
        <w:t>3. Install dependencies using `npm install`.</w:t>
      </w:r>
      <w:r>
        <w:br/>
        <w:t>4. Set up a `.env` file for environment variables, including the MongoDB URI and any API keys.</w:t>
      </w:r>
    </w:p>
    <w:p w:rsidR="0023661F" w:rsidRDefault="00000000">
      <w:pPr>
        <w:pStyle w:val="Heading2"/>
      </w:pPr>
      <w:r>
        <w:t>5. Folder Structure</w:t>
      </w:r>
    </w:p>
    <w:p w:rsidR="0023661F" w:rsidRDefault="00000000">
      <w:r>
        <w:t>Frontend (Client):</w:t>
      </w:r>
      <w:r>
        <w:br/>
      </w:r>
      <w:r>
        <w:br/>
        <w:t>client/</w:t>
      </w:r>
      <w:r>
        <w:br/>
        <w:t>├── src/</w:t>
      </w:r>
      <w:r>
        <w:br/>
        <w:t>│   ├── components/</w:t>
      </w:r>
      <w:r>
        <w:br/>
        <w:t>│   ├── context/</w:t>
      </w:r>
      <w:r>
        <w:br/>
        <w:t>│   ├── pages/</w:t>
      </w:r>
      <w:r>
        <w:br/>
        <w:t>│   ├── styles/</w:t>
      </w:r>
      <w:r>
        <w:br/>
        <w:t>│   ├── App.js</w:t>
      </w:r>
      <w:r>
        <w:br/>
        <w:t>│   └── index.js</w:t>
      </w:r>
      <w:r>
        <w:br/>
        <w:t>└── package.json</w:t>
      </w:r>
      <w:r>
        <w:br/>
      </w:r>
      <w:r>
        <w:br/>
      </w:r>
    </w:p>
    <w:p w:rsidR="0023661F" w:rsidRDefault="00000000">
      <w:r>
        <w:t>Backend (Server):</w:t>
      </w:r>
      <w:r>
        <w:br/>
      </w:r>
      <w:r>
        <w:br/>
        <w:t>server/</w:t>
      </w:r>
      <w:r>
        <w:br/>
        <w:t>├── api/</w:t>
      </w:r>
      <w:r>
        <w:br/>
        <w:t>├── models/</w:t>
      </w:r>
      <w:r>
        <w:br/>
        <w:t>├── routes/</w:t>
      </w:r>
      <w:r>
        <w:br/>
        <w:t>├── middleware/</w:t>
      </w:r>
      <w:r>
        <w:br/>
        <w:t>├── config/</w:t>
      </w:r>
      <w:r>
        <w:br/>
        <w:t>└── package.json</w:t>
      </w:r>
      <w:r>
        <w:br/>
      </w:r>
      <w:r>
        <w:br/>
      </w:r>
    </w:p>
    <w:p w:rsidR="0023661F" w:rsidRDefault="00000000">
      <w:pPr>
        <w:pStyle w:val="Heading2"/>
      </w:pPr>
      <w:r>
        <w:lastRenderedPageBreak/>
        <w:t>6. Running the Application</w:t>
      </w:r>
    </w:p>
    <w:p w:rsidR="0023661F" w:rsidRDefault="00000000">
      <w:r>
        <w:t>Frontend:</w:t>
      </w:r>
      <w:r>
        <w:br/>
        <w:t>1. Navigate to the `src` directory.</w:t>
      </w:r>
      <w:r>
        <w:br/>
        <w:t>2. Install dependencies with `npm install`.</w:t>
      </w:r>
      <w:r>
        <w:br/>
        <w:t>3. Start the server using `npm start`.</w:t>
      </w:r>
      <w:r>
        <w:br/>
        <w:t>4. Default URL: [http://localhost:3000].</w:t>
      </w:r>
    </w:p>
    <w:p w:rsidR="0023661F" w:rsidRDefault="00000000">
      <w:r>
        <w:t>Backend:</w:t>
      </w:r>
      <w:r>
        <w:br/>
        <w:t>1. Navigate to the `server` directory.</w:t>
      </w:r>
      <w:r>
        <w:br/>
        <w:t>2. Install dependencies with `npm install`.</w:t>
      </w:r>
      <w:r>
        <w:br/>
        <w:t>3. Start the server using `npm start`.</w:t>
      </w:r>
      <w:r>
        <w:br/>
        <w:t>4. Default URL: [http://localhost:5</w:t>
      </w:r>
      <w:r w:rsidR="00E92A97">
        <w:t>000]</w:t>
      </w:r>
      <w:r>
        <w:t>.</w:t>
      </w:r>
    </w:p>
    <w:p w:rsidR="00BF343D" w:rsidRDefault="00BF343D" w:rsidP="00BF343D">
      <w:pPr>
        <w:pStyle w:val="Heading2"/>
      </w:pPr>
      <w:r>
        <w:t>7. API Documentation</w:t>
      </w:r>
    </w:p>
    <w:p w:rsidR="00BF343D" w:rsidRDefault="00BF343D" w:rsidP="00BF343D">
      <w:r>
        <w:t>Authentication:</w:t>
      </w:r>
      <w:r>
        <w:br/>
        <w:t>- Register User: `POST /api/auth/register`</w:t>
      </w:r>
      <w:r>
        <w:br/>
        <w:t xml:space="preserve">  - Request: `{ "name": "John", "email": "john@example.com", "password": "1234" }`</w:t>
      </w:r>
      <w:r>
        <w:br/>
        <w:t xml:space="preserve">  - Response: `{ "message": "User registered successfully", "userId": "1" }`</w:t>
      </w:r>
      <w:r>
        <w:br/>
      </w:r>
      <w:r>
        <w:br/>
        <w:t>- Login User: `POST /api/auth/login`</w:t>
      </w:r>
      <w:r>
        <w:br/>
        <w:t xml:space="preserve">  - Request: `{ "email": "john@example.com", "password": "1234" }`</w:t>
      </w:r>
      <w:r>
        <w:br/>
        <w:t xml:space="preserve">  - Response: `{ "token": "xyz", "userId": "1" }`</w:t>
      </w:r>
      <w:r>
        <w:br/>
      </w:r>
      <w:r>
        <w:br/>
        <w:t>Restaurant Management:</w:t>
      </w:r>
      <w:r>
        <w:br/>
        <w:t>- Get All Restaurants: `GET /api/restaurants`</w:t>
      </w:r>
      <w:r>
        <w:br/>
        <w:t xml:space="preserve">  - Response: `[ { "id": "1", "name": "Pizza Place", "cuisine": "Italian" } ]`</w:t>
      </w:r>
      <w:r>
        <w:br/>
      </w:r>
    </w:p>
    <w:p w:rsidR="00BF343D" w:rsidRDefault="00BF343D" w:rsidP="00BF343D">
      <w:pPr>
        <w:pStyle w:val="Heading2"/>
      </w:pPr>
      <w:r>
        <w:t>8. Authentication</w:t>
      </w:r>
    </w:p>
    <w:p w:rsidR="00BF343D" w:rsidRDefault="00BF343D" w:rsidP="00BF343D">
      <w:r>
        <w:t>- JWT used for secure sessions.</w:t>
      </w:r>
      <w:r>
        <w:br/>
        <w:t>- Tokens stored in client-side local storage.</w:t>
      </w:r>
      <w:r>
        <w:br/>
        <w:t>- Role-based access control ensures secure user permissions.</w:t>
      </w:r>
      <w:r>
        <w:br/>
      </w:r>
    </w:p>
    <w:p w:rsidR="00BF343D" w:rsidRDefault="00BF343D" w:rsidP="00BF343D">
      <w:pPr>
        <w:pStyle w:val="Heading2"/>
      </w:pPr>
      <w:r>
        <w:t>9. User Interface</w:t>
      </w:r>
    </w:p>
    <w:p w:rsidR="00BF343D" w:rsidRDefault="00BF343D" w:rsidP="00BF343D">
      <w:r>
        <w:t>Features:</w:t>
      </w:r>
      <w:r>
        <w:br/>
        <w:t>- Intuitive and responsive designs.</w:t>
      </w:r>
      <w:r>
        <w:br/>
        <w:t>- Screenshots include the home page, restaurant dashboard, and admin panel.</w:t>
      </w:r>
      <w:r>
        <w:br/>
        <w:t>- Scan the provided QR code for a video demo showcasing functionality.</w:t>
      </w:r>
      <w:r>
        <w:br/>
      </w:r>
    </w:p>
    <w:p w:rsidR="00BF343D" w:rsidRDefault="00BF343D" w:rsidP="00BF343D">
      <w:pPr>
        <w:pStyle w:val="Heading2"/>
      </w:pPr>
      <w:r>
        <w:t>10. Testing</w:t>
      </w:r>
    </w:p>
    <w:p w:rsidR="00BF343D" w:rsidRDefault="00BF343D" w:rsidP="00BF343D">
      <w:r>
        <w:t>1. Unit Testing: Individual React components tested with Jest.</w:t>
      </w:r>
      <w:r>
        <w:br/>
        <w:t>2. Integration Testing: Verified seamless frontend-backend interactions.</w:t>
      </w:r>
      <w:r>
        <w:br/>
      </w:r>
      <w:r>
        <w:lastRenderedPageBreak/>
        <w:t>3. API Testing: RESTful endpoints tested with Postman.</w:t>
      </w:r>
      <w:r>
        <w:br/>
        <w:t>4. End-to-End Testing: Real-world scenarios simulated using Cypress.</w:t>
      </w:r>
      <w:r>
        <w:br/>
      </w:r>
    </w:p>
    <w:p w:rsidR="00BF343D" w:rsidRDefault="00BF343D" w:rsidP="00BF343D">
      <w:pPr>
        <w:pStyle w:val="Heading2"/>
      </w:pPr>
      <w:r>
        <w:t>1</w:t>
      </w:r>
      <w:r w:rsidR="00D0150E">
        <w:t>1</w:t>
      </w:r>
      <w:r>
        <w:t>. Future Enhancements</w:t>
      </w:r>
    </w:p>
    <w:p w:rsidR="00BF343D" w:rsidRDefault="00BF343D" w:rsidP="00BF343D">
      <w:r>
        <w:t>1. Add a loyalty program for frequent customers.</w:t>
      </w:r>
      <w:r>
        <w:br/>
        <w:t>2. Integrate with multiple payment gateways like Stripe and Razorpay.</w:t>
      </w:r>
      <w:r>
        <w:br/>
        <w:t>3. Develop a mobile app version using React Native for enhanced accessibility.</w:t>
      </w:r>
      <w:r>
        <w:br/>
      </w:r>
    </w:p>
    <w:p w:rsidR="00BF343D" w:rsidRDefault="00BF343D"/>
    <w:sectPr w:rsidR="00BF3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827953">
    <w:abstractNumId w:val="8"/>
  </w:num>
  <w:num w:numId="2" w16cid:durableId="1056004774">
    <w:abstractNumId w:val="6"/>
  </w:num>
  <w:num w:numId="3" w16cid:durableId="1663728698">
    <w:abstractNumId w:val="5"/>
  </w:num>
  <w:num w:numId="4" w16cid:durableId="169371436">
    <w:abstractNumId w:val="4"/>
  </w:num>
  <w:num w:numId="5" w16cid:durableId="2124230717">
    <w:abstractNumId w:val="7"/>
  </w:num>
  <w:num w:numId="6" w16cid:durableId="1525944558">
    <w:abstractNumId w:val="3"/>
  </w:num>
  <w:num w:numId="7" w16cid:durableId="265430799">
    <w:abstractNumId w:val="2"/>
  </w:num>
  <w:num w:numId="8" w16cid:durableId="876817485">
    <w:abstractNumId w:val="1"/>
  </w:num>
  <w:num w:numId="9" w16cid:durableId="120313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61F"/>
    <w:rsid w:val="0029639D"/>
    <w:rsid w:val="00301C76"/>
    <w:rsid w:val="00326F90"/>
    <w:rsid w:val="00651084"/>
    <w:rsid w:val="009204E5"/>
    <w:rsid w:val="00AA1D8D"/>
    <w:rsid w:val="00B47730"/>
    <w:rsid w:val="00BF343D"/>
    <w:rsid w:val="00CB0664"/>
    <w:rsid w:val="00D0150E"/>
    <w:rsid w:val="00E92A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B7F8B"/>
  <w14:defaultImageDpi w14:val="300"/>
  <w15:docId w15:val="{3A581276-FA06-4BE3-AE2A-CE7EFA7A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4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Sriraghavan K</cp:lastModifiedBy>
  <cp:revision>6</cp:revision>
  <dcterms:created xsi:type="dcterms:W3CDTF">2013-12-23T23:15:00Z</dcterms:created>
  <dcterms:modified xsi:type="dcterms:W3CDTF">2024-12-11T06:40:00Z</dcterms:modified>
  <cp:category/>
</cp:coreProperties>
</file>